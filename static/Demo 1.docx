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1 Form 1</w:t>
      </w:r>
    </w:p>
    <w:p>
      <w:r>
        <w:t>1. Where are we?</w:t>
      </w:r>
    </w:p>
    <w:p>
      <w:r>
        <w:tab/>
        <w:t>A. Pennsylvania</w:t>
      </w:r>
    </w:p>
    <w:p>
      <w:r>
        <w:tab/>
        <w:t>B. New Jersey</w:t>
      </w:r>
    </w:p>
    <w:p>
      <w:r>
        <w:tab/>
        <w:t>C. New York</w:t>
      </w:r>
    </w:p>
    <w:p/>
    <w:p>
      <w:r>
        <w:t>2. What is this?</w:t>
      </w:r>
    </w:p>
    <w:p>
      <w:r>
        <w:tab/>
        <w:t>A. Hackathon</w:t>
      </w:r>
    </w:p>
    <w:p>
      <w:r>
        <w:tab/>
        <w:t>B. Work</w:t>
      </w:r>
    </w:p>
    <w:p>
      <w:r>
        <w:tab/>
        <w:t>C. School</w:t>
      </w:r>
    </w:p>
    <w:p/>
    <w:p>
      <w:r>
        <w:t>3. What is 2 + 4</w:t>
      </w:r>
    </w:p>
    <w:p>
      <w:r>
        <w:tab/>
        <w:t>A. 6</w:t>
      </w:r>
    </w:p>
    <w:p>
      <w:r>
        <w:tab/>
        <w:t>B. 5</w:t>
      </w:r>
    </w:p>
    <w:p>
      <w:r>
        <w:tab/>
        <w:t>C. 7</w:t>
      </w:r>
    </w:p>
    <w:p/>
    <w:p>
      <w:r>
        <w:br w:type="page"/>
      </w:r>
    </w:p>
    <w:p>
      <w:pPr>
        <w:pStyle w:val="Heading1"/>
      </w:pPr>
      <w:r>
        <w:t>Answer Key Form 1</w:t>
      </w:r>
    </w:p>
    <w:p>
      <w:r>
        <w:t>1. A</w:t>
      </w:r>
    </w:p>
    <w:p>
      <w:r>
        <w:t>2. A</w:t>
      </w:r>
    </w:p>
    <w:p>
      <w:r>
        <w:t>3. A</w:t>
      </w:r>
    </w:p>
    <w:p>
      <w:r>
        <w:br w:type="page"/>
      </w:r>
    </w:p>
    <w:p>
      <w:pPr>
        <w:pStyle w:val="Title"/>
      </w:pPr>
      <w:r>
        <w:t>Demo 1 Form 2</w:t>
      </w:r>
    </w:p>
    <w:p>
      <w:r>
        <w:t>1. What is this?</w:t>
      </w:r>
    </w:p>
    <w:p>
      <w:r>
        <w:tab/>
        <w:t>A. Work</w:t>
      </w:r>
    </w:p>
    <w:p>
      <w:r>
        <w:tab/>
        <w:t>B. Hackathon</w:t>
      </w:r>
    </w:p>
    <w:p>
      <w:r>
        <w:tab/>
        <w:t>C. School</w:t>
      </w:r>
    </w:p>
    <w:p/>
    <w:p>
      <w:r>
        <w:t>2. What is 2 + 4</w:t>
      </w:r>
    </w:p>
    <w:p>
      <w:r>
        <w:tab/>
        <w:t>A. 7</w:t>
      </w:r>
    </w:p>
    <w:p>
      <w:r>
        <w:tab/>
        <w:t>B. 5</w:t>
      </w:r>
    </w:p>
    <w:p>
      <w:r>
        <w:tab/>
        <w:t>C. 6</w:t>
      </w:r>
    </w:p>
    <w:p/>
    <w:p>
      <w:r>
        <w:t>3. Where are we?</w:t>
      </w:r>
    </w:p>
    <w:p>
      <w:r>
        <w:tab/>
        <w:t>A. New Jersey</w:t>
      </w:r>
    </w:p>
    <w:p>
      <w:r>
        <w:tab/>
        <w:t>B. Pennsylvania</w:t>
      </w:r>
    </w:p>
    <w:p>
      <w:r>
        <w:tab/>
        <w:t>C. New York</w:t>
      </w:r>
    </w:p>
    <w:p/>
    <w:p>
      <w:r>
        <w:br w:type="page"/>
      </w:r>
    </w:p>
    <w:p>
      <w:pPr>
        <w:pStyle w:val="Heading1"/>
      </w:pPr>
      <w:r>
        <w:t>Answer Key Form 2</w:t>
      </w:r>
    </w:p>
    <w:p>
      <w:r>
        <w:t>1. B</w:t>
      </w:r>
    </w:p>
    <w:p>
      <w:r>
        <w:t>2. C</w:t>
      </w:r>
    </w:p>
    <w:p>
      <w:r>
        <w:t>3. B</w:t>
      </w:r>
    </w:p>
    <w:p>
      <w:r>
        <w:br w:type="page"/>
      </w:r>
    </w:p>
    <w:p>
      <w:pPr>
        <w:pStyle w:val="Title"/>
      </w:pPr>
      <w:r>
        <w:t>Demo 1 Form 3</w:t>
      </w:r>
    </w:p>
    <w:p>
      <w:r>
        <w:t>1. What is this?</w:t>
      </w:r>
    </w:p>
    <w:p>
      <w:r>
        <w:tab/>
        <w:t>A. School</w:t>
      </w:r>
    </w:p>
    <w:p>
      <w:r>
        <w:tab/>
        <w:t>B. Hackathon</w:t>
      </w:r>
    </w:p>
    <w:p>
      <w:r>
        <w:tab/>
        <w:t>C. Work</w:t>
      </w:r>
    </w:p>
    <w:p/>
    <w:p>
      <w:r>
        <w:t>2. What is 2 + 4</w:t>
      </w:r>
    </w:p>
    <w:p>
      <w:r>
        <w:tab/>
        <w:t>A. 7</w:t>
      </w:r>
    </w:p>
    <w:p>
      <w:r>
        <w:tab/>
        <w:t>B. 5</w:t>
      </w:r>
    </w:p>
    <w:p>
      <w:r>
        <w:tab/>
        <w:t>C. 6</w:t>
      </w:r>
    </w:p>
    <w:p/>
    <w:p>
      <w:r>
        <w:t>3. Where are we?</w:t>
      </w:r>
    </w:p>
    <w:p>
      <w:r>
        <w:tab/>
        <w:t>A. Pennsylvania</w:t>
      </w:r>
    </w:p>
    <w:p>
      <w:r>
        <w:tab/>
        <w:t>B. New York</w:t>
      </w:r>
    </w:p>
    <w:p>
      <w:r>
        <w:tab/>
        <w:t>C. New Jersey</w:t>
      </w:r>
    </w:p>
    <w:p/>
    <w:p>
      <w:r>
        <w:br w:type="page"/>
      </w:r>
    </w:p>
    <w:p>
      <w:pPr>
        <w:pStyle w:val="Heading1"/>
      </w:pPr>
      <w:r>
        <w:t>Answer Key Form 3</w:t>
      </w:r>
    </w:p>
    <w:p>
      <w:r>
        <w:t>1. B</w:t>
      </w:r>
    </w:p>
    <w:p>
      <w:r>
        <w:t>2. C</w:t>
      </w:r>
    </w:p>
    <w:p>
      <w:r>
        <w:t>3. A</w:t>
      </w:r>
    </w:p>
    <w:p>
      <w:r>
        <w:br w:type="page"/>
      </w:r>
    </w:p>
    <w:p>
      <w:pPr>
        <w:pStyle w:val="Title"/>
      </w:pPr>
      <w:r>
        <w:t>Demo 1 Form 4</w:t>
      </w:r>
    </w:p>
    <w:p>
      <w:r>
        <w:t>1. Where are we?</w:t>
      </w:r>
    </w:p>
    <w:p>
      <w:r>
        <w:tab/>
        <w:t>A. New York</w:t>
      </w:r>
    </w:p>
    <w:p>
      <w:r>
        <w:tab/>
        <w:t>B. New Jersey</w:t>
      </w:r>
    </w:p>
    <w:p>
      <w:r>
        <w:tab/>
        <w:t>C. Pennsylvania</w:t>
      </w:r>
    </w:p>
    <w:p/>
    <w:p>
      <w:r>
        <w:t>2. What is this?</w:t>
      </w:r>
    </w:p>
    <w:p>
      <w:r>
        <w:tab/>
        <w:t>A. Work</w:t>
      </w:r>
    </w:p>
    <w:p>
      <w:r>
        <w:tab/>
        <w:t>B. School</w:t>
      </w:r>
    </w:p>
    <w:p>
      <w:r>
        <w:tab/>
        <w:t>C. Hackathon</w:t>
      </w:r>
    </w:p>
    <w:p/>
    <w:p>
      <w:r>
        <w:t>3. What is 2 + 4</w:t>
      </w:r>
    </w:p>
    <w:p>
      <w:r>
        <w:tab/>
        <w:t>A. 7</w:t>
      </w:r>
    </w:p>
    <w:p>
      <w:r>
        <w:tab/>
        <w:t>B. 6</w:t>
      </w:r>
    </w:p>
    <w:p>
      <w:r>
        <w:tab/>
        <w:t>C. 5</w:t>
      </w:r>
    </w:p>
    <w:p/>
    <w:p>
      <w:r>
        <w:br w:type="page"/>
      </w:r>
    </w:p>
    <w:p>
      <w:pPr>
        <w:pStyle w:val="Heading1"/>
      </w:pPr>
      <w:r>
        <w:t>Answer Key Form 4</w:t>
      </w:r>
    </w:p>
    <w:p>
      <w:r>
        <w:t>1. C</w:t>
      </w:r>
    </w:p>
    <w:p>
      <w:r>
        <w:t>2. C</w:t>
      </w:r>
    </w:p>
    <w:p>
      <w:r>
        <w:t>3. B</w:t>
      </w:r>
    </w:p>
    <w:p>
      <w:r>
        <w:br w:type="page"/>
      </w:r>
    </w:p>
    <w:p>
      <w:pPr>
        <w:pStyle w:val="Title"/>
      </w:pPr>
      <w:r>
        <w:t>Demo 1 Form 5</w:t>
      </w:r>
    </w:p>
    <w:p>
      <w:r>
        <w:t>1. What is this?</w:t>
      </w:r>
    </w:p>
    <w:p>
      <w:r>
        <w:tab/>
        <w:t>A. Work</w:t>
      </w:r>
    </w:p>
    <w:p>
      <w:r>
        <w:tab/>
        <w:t>B. School</w:t>
      </w:r>
    </w:p>
    <w:p>
      <w:r>
        <w:tab/>
        <w:t>C. Hackathon</w:t>
      </w:r>
    </w:p>
    <w:p/>
    <w:p>
      <w:r>
        <w:t>2. What is 2 + 4</w:t>
      </w:r>
    </w:p>
    <w:p>
      <w:r>
        <w:tab/>
        <w:t>A. 5</w:t>
      </w:r>
    </w:p>
    <w:p>
      <w:r>
        <w:tab/>
        <w:t>B. 7</w:t>
      </w:r>
    </w:p>
    <w:p>
      <w:r>
        <w:tab/>
        <w:t>C. 6</w:t>
      </w:r>
    </w:p>
    <w:p/>
    <w:p>
      <w:r>
        <w:t>3. Where are we?</w:t>
      </w:r>
    </w:p>
    <w:p>
      <w:r>
        <w:tab/>
        <w:t>A. Pennsylvania</w:t>
      </w:r>
    </w:p>
    <w:p>
      <w:r>
        <w:tab/>
        <w:t>B. New York</w:t>
      </w:r>
    </w:p>
    <w:p>
      <w:r>
        <w:tab/>
        <w:t>C. New Jersey</w:t>
      </w:r>
    </w:p>
    <w:p/>
    <w:p>
      <w:r>
        <w:br w:type="page"/>
      </w:r>
    </w:p>
    <w:p>
      <w:pPr>
        <w:pStyle w:val="Heading1"/>
      </w:pPr>
      <w:r>
        <w:t>Answer Key Form 5</w:t>
      </w:r>
    </w:p>
    <w:p>
      <w:r>
        <w:t>1. C</w:t>
      </w:r>
    </w:p>
    <w:p>
      <w:r>
        <w:t>2. C</w:t>
      </w:r>
    </w:p>
    <w:p>
      <w:r>
        <w:t>3. 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